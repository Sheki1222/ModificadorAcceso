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Paso a Paso: Uso de GitHub desde IntelliJ IDEA con Terminal</w:t>
      </w:r>
    </w:p>
    <w:p>
      <w:pPr>
        <w:pStyle w:val="Heading2"/>
      </w:pPr>
      <w:r>
        <w:t>Parte 1: Subir Proyecto desde IntelliJ IDEA</w:t>
      </w:r>
    </w:p>
    <w:p>
      <w:r>
        <w:br/>
        <w:t>1. Crear un repositorio en GitHub:</w:t>
        <w:br/>
        <w:t xml:space="preserve">   - Inicia sesión en GitHub.</w:t>
        <w:br/>
        <w:t xml:space="preserve">   - Click en 'New Repository'.</w:t>
        <w:br/>
        <w:t xml:space="preserve">   - Escribe el nombre del repositorio, ejemplo: LaboratorioJava.</w:t>
        <w:br/>
        <w:t xml:space="preserve">   - Deja vacío (sin README, .gitignore, ni licencias) y crea el repositorio.</w:t>
        <w:br/>
        <w:br/>
        <w:t>2. Copia el enlace del repositorio (HTTPS).</w:t>
        <w:br/>
        <w:br/>
        <w:t>3. Abre la terminal de IntelliJ IDEA:</w:t>
        <w:br/>
        <w:t xml:space="preserve">   - View -&gt; Tool Windows -&gt; Terminal.</w:t>
        <w:br/>
        <w:br/>
        <w:t>4. Inicializar Git:</w:t>
        <w:br/>
        <w:t xml:space="preserve">   git init</w:t>
        <w:br/>
        <w:br/>
        <w:t>5. Conectar a GitHub:</w:t>
        <w:br/>
        <w:t xml:space="preserve">   git remote add origin https://github.com/usuario/LaboratorioJava.git</w:t>
        <w:br/>
        <w:br/>
        <w:t>6. Agregar todos los archivos:</w:t>
        <w:br/>
        <w:t xml:space="preserve">   git add .</w:t>
        <w:br/>
        <w:br/>
        <w:t>7. Confirmar cambios:</w:t>
        <w:br/>
        <w:t xml:space="preserve">   git commit -m "Primer commit: subida inicial"</w:t>
        <w:br/>
        <w:br/>
        <w:t>8. Subir al repositorio:</w:t>
        <w:br/>
        <w:t xml:space="preserve">   git branch -M main</w:t>
        <w:br/>
        <w:t xml:space="preserve">   git push -u origin main</w:t>
        <w:br/>
      </w:r>
    </w:p>
    <w:p>
      <w:pPr>
        <w:pStyle w:val="Heading2"/>
      </w:pPr>
      <w:r>
        <w:t>Parte 2: Clonar Proyecto desde GitHub</w:t>
      </w:r>
    </w:p>
    <w:p>
      <w:r>
        <w:br/>
        <w:t>1. Copia el enlace HTTPS del repositorio desde GitHub.</w:t>
        <w:br/>
        <w:br/>
        <w:t>2. Abre IntelliJ IDEA -&gt; File -&gt; New -&gt; Project from Version Control.</w:t>
        <w:br/>
        <w:br/>
        <w:t>3. Pega el enlace y selecciona la carpeta donde se descargará.</w:t>
        <w:br/>
        <w:br/>
        <w:t>4. Click en 'Clone'.</w:t>
        <w:br/>
      </w:r>
    </w:p>
    <w:p>
      <w:pPr>
        <w:pStyle w:val="Heading2"/>
      </w:pPr>
      <w:r>
        <w:t>Parte 3: Subir Nuevos Cambios Después de Clonar</w:t>
      </w:r>
    </w:p>
    <w:p>
      <w:r>
        <w:br/>
        <w:t>1. Abre la terminal en IntelliJ IDEA.</w:t>
        <w:br/>
        <w:br/>
        <w:t>2. Verifica cambios:</w:t>
        <w:br/>
        <w:t xml:space="preserve">   git status</w:t>
        <w:br/>
        <w:br/>
        <w:t>3. Agrega archivos modificados:</w:t>
        <w:br/>
        <w:t xml:space="preserve">   git add .</w:t>
        <w:br/>
        <w:br/>
        <w:t>4. Confirma cambios con un mensaje:</w:t>
        <w:br/>
        <w:t xml:space="preserve">   git commit -m "Descripción del cambio"</w:t>
        <w:br/>
        <w:br/>
        <w:t>5. Sube los cambios:</w:t>
        <w:br/>
        <w:t xml:space="preserve">   git push</w:t>
        <w:br/>
      </w:r>
    </w:p>
    <w:p>
      <w:r>
        <w:t>¡Listo! Ahora tienes los pasos para subir, clonar y actualizar cambios usando GitHub desde IntelliJ IDEA.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